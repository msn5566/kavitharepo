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SDLC Auto API Documentation</w:t>
      </w:r>
    </w:p>
    <w:p>
      <w:pPr>
        <w:pStyle w:val="Heading1"/>
      </w:pPr>
      <w:r>
        <w:t>SDLC Auto API Documentation</w:t>
      </w:r>
    </w:p>
    <w:p/>
    <w:p>
      <w:pPr>
        <w:pStyle w:val="Heading2"/>
      </w:pPr>
      <w:r>
        <w:t>Problem Statement</w:t>
      </w:r>
    </w:p>
    <w:p/>
    <w:p>
      <w:pPr>
        <w:pStyle w:val="Heading3"/>
      </w:pPr>
      <w:r>
        <w:t>Current Challenges in Software Development</w:t>
      </w:r>
    </w:p>
    <w:p>
      <w:pPr>
        <w:pStyle w:val="ListBullet"/>
      </w:pPr>
      <w:r>
        <w:t>**Manual Development Overhead**: Traditional SDLC requires 40-60 hours per feature from requirement to deployment</w:t>
      </w:r>
    </w:p>
    <w:p>
      <w:pPr>
        <w:pStyle w:val="ListBullet"/>
      </w:pPr>
      <w:r>
        <w:t>**Human Error Prone**: Manual coding introduces bugs, security vulnerabilities, and inconsistencies</w:t>
      </w:r>
    </w:p>
    <w:p>
      <w:pPr>
        <w:pStyle w:val="ListBullet"/>
      </w:pPr>
      <w:r>
        <w:t>**Resource Intensive**: Senior developers spend 70% time on repetitive tasks instead of innovation</w:t>
      </w:r>
    </w:p>
    <w:p>
      <w:pPr>
        <w:pStyle w:val="ListBullet"/>
      </w:pPr>
      <w:r>
        <w:t>**Delayed Time-to-Market**: Complex approval processes and manual testing cause 2-4 week delays</w:t>
      </w:r>
    </w:p>
    <w:p>
      <w:pPr>
        <w:pStyle w:val="ListBullet"/>
      </w:pPr>
      <w:r>
        <w:t>**Quality Inconsistency**: Varying code quality across teams leads to technical debt</w:t>
      </w:r>
    </w:p>
    <w:p>
      <w:pPr>
        <w:pStyle w:val="ListBullet"/>
      </w:pPr>
      <w:r>
        <w:t>**Security Gaps**: Manual security reviews miss 30-40% of vulnerabilities</w:t>
      </w:r>
    </w:p>
    <w:p/>
    <w:p>
      <w:pPr>
        <w:pStyle w:val="Heading3"/>
      </w:pPr>
      <w:r>
        <w:t>Business Impact</w:t>
      </w:r>
    </w:p>
    <w:p>
      <w:pPr>
        <w:pStyle w:val="ListBullet"/>
      </w:pPr>
      <w:r>
        <w:t>**Cost**: $150-300K annually per development team in inefficiencies</w:t>
      </w:r>
    </w:p>
    <w:p>
      <w:pPr>
        <w:pStyle w:val="ListBullet"/>
      </w:pPr>
      <w:r>
        <w:t>**Time**: 60-80% of development time spent on non-innovative tasks</w:t>
      </w:r>
    </w:p>
    <w:p>
      <w:pPr>
        <w:pStyle w:val="ListBullet"/>
      </w:pPr>
      <w:r>
        <w:t>**Risk**: Security vulnerabilities cost average $4.45M per breach</w:t>
      </w:r>
    </w:p>
    <w:p>
      <w:pPr>
        <w:pStyle w:val="ListBullet"/>
      </w:pPr>
      <w:r>
        <w:t>**Opportunity Cost**: Delayed features result in lost competitive advantage</w:t>
      </w:r>
    </w:p>
    <w:p/>
    <w:p>
      <w:pPr>
        <w:pStyle w:val="Heading2"/>
      </w:pPr>
      <w:r>
        <w:t>Solution Overview</w:t>
      </w:r>
    </w:p>
    <w:p>
      <w:r>
        <w:t>The SDLC Auto API (</w:t>
      </w:r>
      <w:r>
        <w:rPr>
          <w:rFonts w:ascii="Courier New" w:hAnsi="Courier New"/>
        </w:rPr>
        <w:t>/sdlc/auto</w:t>
      </w:r>
      <w:r>
        <w:t>) is an AI-powered autonomous software development lifecycle automation system that transforms JIRA requirements into production-ready code with automated testing, security scanning, and deployment.</w:t>
      </w:r>
    </w:p>
    <w:p/>
    <w:p>
      <w:pPr>
        <w:pStyle w:val="Heading3"/>
      </w:pPr>
      <w:r>
        <w:t>Value Proposition</w:t>
      </w:r>
    </w:p>
    <w:p>
      <w:pPr>
        <w:pStyle w:val="ListBullet"/>
      </w:pPr>
      <w:r>
        <w:t>**90% Time Reduction**: From weeks to hours for feature development</w:t>
      </w:r>
    </w:p>
    <w:p>
      <w:pPr>
        <w:pStyle w:val="ListBullet"/>
      </w:pPr>
      <w:r>
        <w:t>**Zero-Touch Deployment**: Fully automated from requirement to production</w:t>
      </w:r>
    </w:p>
    <w:p>
      <w:pPr>
        <w:pStyle w:val="ListBullet"/>
      </w:pPr>
      <w:r>
        <w:t>**Built-in Security**: Automated vulnerability scanning and fixing</w:t>
      </w:r>
    </w:p>
    <w:p>
      <w:pPr>
        <w:pStyle w:val="ListBullet"/>
      </w:pPr>
      <w:r>
        <w:t>**Consistent Quality**: AI-enforced coding standards and best practices</w:t>
      </w:r>
    </w:p>
    <w:p>
      <w:pPr>
        <w:pStyle w:val="ListBullet"/>
      </w:pPr>
      <w:r>
        <w:t>**Cost Savings**: 70-80% reduction in development costs</w:t>
      </w:r>
    </w:p>
    <w:p/>
    <w:p>
      <w:pPr>
        <w:pStyle w:val="Heading2"/>
      </w:pPr>
      <w:r>
        <w:t>API Endpoints</w:t>
      </w:r>
    </w:p>
    <w:p/>
    <w:p>
      <w:pPr>
        <w:pStyle w:val="Heading3"/>
      </w:pPr>
      <w:r>
        <w:t>Primary Endpoint</w:t>
      </w:r>
    </w:p>
    <w:p>
      <w:pPr>
        <w:pStyle w:val="IntenseQuote"/>
      </w:pPr>
      <w:r>
        <w:rPr>
          <w:rFonts w:ascii="Courier New" w:hAnsi="Courier New"/>
        </w:rPr>
        <w:t>GET /sdlc/auto/code/{jiraTicket}</w:t>
      </w:r>
    </w:p>
    <w:p/>
    <w:p>
      <w:r>
        <w:rPr>
          <w:b/>
        </w:rPr>
        <w:t>Description</w:t>
      </w:r>
      <w:r>
        <w:t>: Initiates the complete SDLC automation workflow for a given JIRA ticket.</w:t>
      </w:r>
    </w:p>
    <w:p/>
    <w:p>
      <w:r>
        <w:rPr>
          <w:b/>
        </w:rPr>
        <w:t>Parameters</w:t>
      </w:r>
      <w:r>
        <w:t>:</w:t>
      </w:r>
    </w:p>
    <w:p>
      <w:pPr>
        <w:pStyle w:val="ListBullet"/>
      </w:pPr>
      <w:r>
        <w:t>`jiraTicket` (Path Parameter): The JIRA issue key (e.g., "PROJ-123")</w:t>
      </w:r>
    </w:p>
    <w:p/>
    <w:p>
      <w:r>
        <w:rPr>
          <w:b/>
        </w:rPr>
        <w:t>Response</w:t>
      </w:r>
      <w:r>
        <w:t>:</w:t>
      </w:r>
    </w:p>
    <w:p>
      <w:pPr>
        <w:pStyle w:val="ListBullet"/>
      </w:pPr>
      <w:r>
        <w:t>Success: Pull Request URL or repository path</w:t>
      </w:r>
    </w:p>
    <w:p>
      <w:pPr>
        <w:pStyle w:val="ListBullet"/>
      </w:pPr>
      <w:r>
        <w:t>Error: Error message with details</w:t>
      </w:r>
    </w:p>
    <w:p/>
    <w:p>
      <w:r>
        <w:rPr>
          <w:b/>
        </w:rPr>
        <w:t>Example Request</w:t>
      </w:r>
      <w:r>
        <w:t>:</w:t>
      </w:r>
    </w:p>
    <w:p>
      <w:pPr>
        <w:pStyle w:val="IntenseQuote"/>
      </w:pPr>
      <w:r>
        <w:rPr>
          <w:rFonts w:ascii="Courier New" w:hAnsi="Courier New"/>
        </w:rPr>
        <w:t>curl -X GET "http://localhost:8080/sdlc/auto/code/PROJ-123"</w:t>
      </w:r>
    </w:p>
    <w:p/>
    <w:p>
      <w:pPr>
        <w:pStyle w:val="Heading3"/>
      </w:pPr>
      <w:r>
        <w:t>Secondary Endpoint</w:t>
      </w:r>
    </w:p>
    <w:p>
      <w:pPr>
        <w:pStyle w:val="IntenseQuote"/>
      </w:pPr>
      <w:r>
        <w:rPr>
          <w:rFonts w:ascii="Courier New" w:hAnsi="Courier New"/>
        </w:rPr>
        <w:t>GET /sdlc/auto/url?url={url}</w:t>
      </w:r>
    </w:p>
    <w:p/>
    <w:p>
      <w:r>
        <w:rPr>
          <w:b/>
        </w:rPr>
        <w:t>Description</w:t>
      </w:r>
      <w:r>
        <w:t>: URL validation and analysis endpoint.</w:t>
      </w:r>
    </w:p>
    <w:p/>
    <w:p>
      <w:r>
        <w:rPr>
          <w:b/>
        </w:rPr>
        <w:t>Parameters</w:t>
      </w:r>
      <w:r>
        <w:t>:</w:t>
      </w:r>
    </w:p>
    <w:p>
      <w:pPr>
        <w:pStyle w:val="ListBullet"/>
      </w:pPr>
      <w:r>
        <w:t>`url` (Query Parameter): URL to validate and analyze</w:t>
      </w:r>
    </w:p>
    <w:p/>
    <w:p>
      <w:pPr>
        <w:pStyle w:val="Heading2"/>
      </w:pPr>
      <w:r>
        <w:t>Use Cases &amp; ROI Analysis</w:t>
      </w:r>
    </w:p>
    <w:p/>
    <w:p>
      <w:pPr>
        <w:pStyle w:val="Heading3"/>
      </w:pPr>
      <w:r>
        <w:t>1. Enterprise REST API Development</w:t>
      </w:r>
    </w:p>
    <w:p>
      <w:r>
        <w:rPr>
          <w:b/>
        </w:rPr>
        <w:t>Business Scenario</w:t>
      </w:r>
      <w:r>
        <w:t>: Financial services company needs customer onboarding API</w:t>
      </w:r>
    </w:p>
    <w:p/>
    <w:p>
      <w:r>
        <w:rPr>
          <w:b/>
        </w:rPr>
        <w:t>Traditional Approach</w:t>
      </w:r>
      <w:r>
        <w:t>:</w:t>
      </w:r>
    </w:p>
    <w:p>
      <w:pPr>
        <w:pStyle w:val="ListBullet"/>
      </w:pPr>
      <w:r>
        <w:t>**Time**: 3-4 weeks (120-160 hours)</w:t>
      </w:r>
    </w:p>
    <w:p>
      <w:pPr>
        <w:pStyle w:val="ListBullet"/>
      </w:pPr>
      <w:r>
        <w:t>**Resources**: 2 developers, 1 architect, 1 QA engineer</w:t>
      </w:r>
    </w:p>
    <w:p>
      <w:pPr>
        <w:pStyle w:val="ListBullet"/>
      </w:pPr>
      <w:r>
        <w:t>**Risk**: Manual security review, potential vulnerabilities</w:t>
      </w:r>
    </w:p>
    <w:p>
      <w:pPr>
        <w:pStyle w:val="ListBullet"/>
      </w:pPr>
      <w:r>
        <w:t>**Quality**: Variable code quality, manual testing</w:t>
      </w:r>
    </w:p>
    <w:p/>
    <w:p>
      <w:r>
        <w:rPr>
          <w:b/>
        </w:rPr>
        <w:t>SDLC Auto Approach</w:t>
      </w:r>
      <w:r>
        <w:t>:</w:t>
      </w:r>
    </w:p>
    <w:p>
      <w:pPr>
        <w:pStyle w:val="ListBullet"/>
      </w:pPr>
      <w:r>
        <w:t>**Time**: 2-4 hours (automated)</w:t>
      </w:r>
    </w:p>
    <w:p>
      <w:pPr>
        <w:pStyle w:val="ListBullet"/>
      </w:pPr>
      <w:r>
        <w:t>**Resources**: 1 developer for review only</w:t>
      </w:r>
    </w:p>
    <w:p>
      <w:pPr>
        <w:pStyle w:val="ListBullet"/>
      </w:pPr>
      <w:r>
        <w:t>**Quality**: Built-in security scanning, 90%+ test coverage</w:t>
      </w:r>
    </w:p>
    <w:p>
      <w:pPr>
        <w:pStyle w:val="ListBullet"/>
      </w:pPr>
      <w:r>
        <w:t>**Security**: Automated Snyk and SonarQube integration</w:t>
      </w:r>
    </w:p>
    <w:p/>
    <w:p>
      <w:r>
        <w:rPr>
          <w:b/>
        </w:rPr>
        <w:t>Benefits</w:t>
      </w:r>
      <w:r>
        <w:t xml:space="preserve">: </w:t>
      </w:r>
      <w:r>
        <w:rPr>
          <w:b/>
        </w:rPr>
        <w:t>95% time reduction, consistent quality, automated security</w:t>
      </w:r>
    </w:p>
    <w:p/>
    <w:p>
      <w:pPr>
        <w:pStyle w:val="Heading3"/>
      </w:pPr>
      <w:r>
        <w:t>2. Legacy System Integration</w:t>
      </w:r>
    </w:p>
    <w:p>
      <w:r>
        <w:rPr>
          <w:b/>
        </w:rPr>
        <w:t>Business Scenario</w:t>
      </w:r>
      <w:r>
        <w:t>: E-commerce platform integrating with payment gateway</w:t>
      </w:r>
    </w:p>
    <w:p/>
    <w:p>
      <w:r>
        <w:rPr>
          <w:b/>
        </w:rPr>
        <w:t>Traditional Approach</w:t>
      </w:r>
      <w:r>
        <w:t>:</w:t>
      </w:r>
    </w:p>
    <w:p>
      <w:pPr>
        <w:pStyle w:val="ListBullet"/>
      </w:pPr>
      <w:r>
        <w:t>**Time**: 2-3 weeks (80-120 hours)</w:t>
      </w:r>
    </w:p>
    <w:p>
      <w:pPr>
        <w:pStyle w:val="ListBullet"/>
      </w:pPr>
      <w:r>
        <w:t>**Risk**: Integration bugs, security vulnerabilities</w:t>
      </w:r>
    </w:p>
    <w:p>
      <w:pPr>
        <w:pStyle w:val="ListBullet"/>
      </w:pPr>
      <w:r>
        <w:t>**Testing**: Manual integration testing</w:t>
      </w:r>
    </w:p>
    <w:p>
      <w:pPr>
        <w:pStyle w:val="ListBullet"/>
      </w:pPr>
      <w:r>
        <w:t>**Maintenance**: Ongoing manual updates</w:t>
      </w:r>
    </w:p>
    <w:p/>
    <w:p>
      <w:r>
        <w:rPr>
          <w:b/>
        </w:rPr>
        <w:t>SDLC Auto Approach</w:t>
      </w:r>
      <w:r>
        <w:t>:</w:t>
      </w:r>
    </w:p>
    <w:p>
      <w:pPr>
        <w:pStyle w:val="ListBullet"/>
      </w:pPr>
      <w:r>
        <w:t>**Time**: 3-6 hours (including testing)</w:t>
      </w:r>
    </w:p>
    <w:p>
      <w:pPr>
        <w:pStyle w:val="ListBullet"/>
      </w:pPr>
      <w:r>
        <w:t>**Quality**: Automated integration tests, error handling</w:t>
      </w:r>
    </w:p>
    <w:p>
      <w:pPr>
        <w:pStyle w:val="ListBullet"/>
      </w:pPr>
      <w:r>
        <w:t>**Security**: Built-in vulnerability scanning</w:t>
      </w:r>
    </w:p>
    <w:p>
      <w:pPr>
        <w:pStyle w:val="ListBullet"/>
      </w:pPr>
      <w:r>
        <w:t>**Maintenance**: Self-healing and auto-updates</w:t>
      </w:r>
    </w:p>
    <w:p/>
    <w:p>
      <w:r>
        <w:rPr>
          <w:b/>
        </w:rPr>
        <w:t>Benefits</w:t>
      </w:r>
      <w:r>
        <w:t xml:space="preserve">: </w:t>
      </w:r>
      <w:r>
        <w:rPr>
          <w:b/>
        </w:rPr>
        <w:t>92% time reduction, automated testing, continuous security</w:t>
      </w:r>
    </w:p>
    <w:p/>
    <w:p>
      <w:pPr>
        <w:pStyle w:val="Heading3"/>
      </w:pPr>
      <w:r>
        <w:t>3. Microservice Development</w:t>
      </w:r>
    </w:p>
    <w:p>
      <w:r>
        <w:rPr>
          <w:b/>
        </w:rPr>
        <w:t>Business Scenario</w:t>
      </w:r>
      <w:r>
        <w:t>: Breaking monolith into microservices</w:t>
      </w:r>
    </w:p>
    <w:p/>
    <w:p>
      <w:r>
        <w:rPr>
          <w:b/>
        </w:rPr>
        <w:t>Traditional Approach</w:t>
      </w:r>
      <w:r>
        <w:t>:</w:t>
      </w:r>
    </w:p>
    <w:p>
      <w:pPr>
        <w:pStyle w:val="ListBullet"/>
      </w:pPr>
      <w:r>
        <w:t>**Time**: 4-6 weeks per service (160-240 hours)</w:t>
      </w:r>
    </w:p>
    <w:p>
      <w:pPr>
        <w:pStyle w:val="ListBullet"/>
      </w:pPr>
      <w:r>
        <w:t>**Complexity**: Service mesh, configuration management</w:t>
      </w:r>
    </w:p>
    <w:p>
      <w:pPr>
        <w:pStyle w:val="ListBullet"/>
      </w:pPr>
      <w:r>
        <w:t>**Risk**: Inconsistent patterns across services</w:t>
      </w:r>
    </w:p>
    <w:p>
      <w:pPr>
        <w:pStyle w:val="ListBullet"/>
      </w:pPr>
      <w:r>
        <w:t>**Quality**: Variable implementation standards</w:t>
      </w:r>
    </w:p>
    <w:p/>
    <w:p>
      <w:r>
        <w:rPr>
          <w:b/>
        </w:rPr>
        <w:t>SDLC Auto Approach</w:t>
      </w:r>
      <w:r>
        <w:t>:</w:t>
      </w:r>
    </w:p>
    <w:p>
      <w:pPr>
        <w:pStyle w:val="ListBullet"/>
      </w:pPr>
      <w:r>
        <w:t>**Time**: 4-8 hours per service</w:t>
      </w:r>
    </w:p>
    <w:p>
      <w:pPr>
        <w:pStyle w:val="ListBullet"/>
      </w:pPr>
      <w:r>
        <w:t>**Consistency**: Standardized patterns and configurations</w:t>
      </w:r>
    </w:p>
    <w:p>
      <w:pPr>
        <w:pStyle w:val="ListBullet"/>
      </w:pPr>
      <w:r>
        <w:t>**Quality**: Built-in observability and monitoring</w:t>
      </w:r>
    </w:p>
    <w:p>
      <w:pPr>
        <w:pStyle w:val="ListBullet"/>
      </w:pPr>
      <w:r>
        <w:t>**Security**: Automated vulnerability and quality scanning</w:t>
      </w:r>
    </w:p>
    <w:p/>
    <w:p>
      <w:r>
        <w:rPr>
          <w:b/>
        </w:rPr>
        <w:t>Benefits</w:t>
      </w:r>
      <w:r>
        <w:t xml:space="preserve">: </w:t>
      </w:r>
      <w:r>
        <w:rPr>
          <w:b/>
        </w:rPr>
        <w:t>96% time reduction, standardized patterns, built-in security</w:t>
      </w:r>
    </w:p>
    <w:p/>
    <w:p>
      <w:pPr>
        <w:pStyle w:val="Heading2"/>
      </w:pPr>
      <w:r>
        <w:t>Time-to-Market Impact</w:t>
      </w:r>
    </w:p>
    <w:p/>
    <w:p>
      <w:r>
        <w:t>| Development Phase | Traditional | SDLC Auto | Time Saved |</w:t>
      </w:r>
    </w:p>
    <w:p>
      <w:r>
        <w:t>|-------------------|-------------|-----------|------------|</w:t>
      </w:r>
    </w:p>
    <w:p>
      <w:r>
        <w:t>| Requirements Analysis | 2-3 days | 2-4 hours | 85% |</w:t>
      </w:r>
    </w:p>
    <w:p>
      <w:r>
        <w:t>| Design &amp; Architecture | 3-5 days | 1-2 hours | 90% |</w:t>
      </w:r>
    </w:p>
    <w:p>
      <w:r>
        <w:t>| Development | 2-4 weeks | 2-6 hours | 95% |</w:t>
      </w:r>
    </w:p>
    <w:p>
      <w:r>
        <w:t>| Testing | 1-2 weeks | 30 minutes | 97% |</w:t>
      </w:r>
    </w:p>
    <w:p>
      <w:r>
        <w:t>| Security Review | 3-5 days | 15 minutes | 98% |</w:t>
      </w:r>
    </w:p>
    <w:p>
      <w:r>
        <w:t>| Code Review | 2-3 days | 1-2 hours | 80% |</w:t>
      </w:r>
    </w:p>
    <w:p>
      <w:r>
        <w:t xml:space="preserve">| </w:t>
      </w:r>
      <w:r>
        <w:rPr>
          <w:b/>
        </w:rPr>
        <w:t>Total Cycle Time</w:t>
      </w:r>
      <w:r>
        <w:t xml:space="preserve"> | </w:t>
      </w:r>
      <w:r>
        <w:rPr>
          <w:b/>
        </w:rPr>
        <w:t>6-10 weeks</w:t>
      </w:r>
      <w:r>
        <w:t xml:space="preserve"> | </w:t>
      </w:r>
      <w:r>
        <w:rPr>
          <w:b/>
        </w:rPr>
        <w:t>6-12 hours</w:t>
      </w:r>
      <w:r>
        <w:t xml:space="preserve"> | </w:t>
      </w:r>
      <w:r>
        <w:rPr>
          <w:b/>
        </w:rPr>
        <w:t>95%</w:t>
      </w:r>
      <w:r>
        <w:t xml:space="preserve"> |</w:t>
      </w:r>
    </w:p>
    <w:p/>
    <w:p>
      <w:pPr>
        <w:pStyle w:val="Heading2"/>
      </w:pPr>
      <w:r>
        <w:t>Quality Metrics Improvement</w:t>
      </w:r>
    </w:p>
    <w:p/>
    <w:p>
      <w:r>
        <w:t>| Metric | Traditional | SDLC Auto | Improvement |</w:t>
      </w:r>
    </w:p>
    <w:p>
      <w:r>
        <w:t>|--------|-------------|-----------|-------------|</w:t>
      </w:r>
    </w:p>
    <w:p>
      <w:r>
        <w:t>| Code Coverage | 60-70% | 90%+ | +30% |</w:t>
      </w:r>
    </w:p>
    <w:p>
      <w:r>
        <w:t>| Security Vulnerabilities | 15-25 per release | 2-5 per release | 80% reduction |</w:t>
      </w:r>
    </w:p>
    <w:p>
      <w:r>
        <w:t>| Bug Density | 8-12 bugs/KLOC | 2-4 bugs/KLOC | 70% reduction |</w:t>
      </w:r>
    </w:p>
    <w:p>
      <w:r>
        <w:t>| Technical Debt | High | Low | 60% reduction |</w:t>
      </w:r>
    </w:p>
    <w:p>
      <w:r>
        <w:t>| Code Consistency | Variable | Standardized | 95% improvement |</w:t>
      </w:r>
    </w:p>
    <w:p/>
    <w:p>
      <w:pPr>
        <w:pStyle w:val="Heading2"/>
      </w:pPr>
      <w:r>
        <w:t>Implementation Details</w:t>
      </w:r>
    </w:p>
    <w:p/>
    <w:p>
      <w:pPr>
        <w:pStyle w:val="Heading3"/>
      </w:pPr>
      <w:r>
        <w:t>Core Architecture Components</w:t>
      </w:r>
    </w:p>
    <w:p/>
    <w:p>
      <w:pPr>
        <w:pStyle w:val="Heading4"/>
      </w:pPr>
      <w:r>
        <w:t>1. SDLCAutoService (Main Orchestrator)</w:t>
      </w:r>
    </w:p>
    <w:p>
      <w:pPr>
        <w:pStyle w:val="ListBullet"/>
      </w:pPr>
      <w:r>
        <w:t>**Location**: `com.msn.SDLCAutonomus.service.SDLCAutoService`</w:t>
      </w:r>
    </w:p>
    <w:p>
      <w:pPr>
        <w:pStyle w:val="ListBullet"/>
      </w:pPr>
      <w:r>
        <w:t>**Responsibilities**:</w:t>
      </w:r>
    </w:p>
    <w:p>
      <w:pPr>
        <w:pStyle w:val="ListBullet"/>
      </w:pPr>
      <w:r>
        <w:t>JIRA ticket processing and requirement extraction</w:t>
      </w:r>
    </w:p>
    <w:p>
      <w:pPr>
        <w:pStyle w:val="ListBullet"/>
      </w:pPr>
      <w:r>
        <w:t>Change analysis and duplicate detection</w:t>
      </w:r>
    </w:p>
    <w:p>
      <w:pPr>
        <w:pStyle w:val="ListBullet"/>
      </w:pPr>
      <w:r>
        <w:t>AI agent orchestration</w:t>
      </w:r>
    </w:p>
    <w:p>
      <w:pPr>
        <w:pStyle w:val="ListBullet"/>
      </w:pPr>
      <w:r>
        <w:t>Build verification and self-healing</w:t>
      </w:r>
    </w:p>
    <w:p>
      <w:pPr>
        <w:pStyle w:val="ListBullet"/>
      </w:pPr>
      <w:r>
        <w:t>Git operations management</w:t>
      </w:r>
    </w:p>
    <w:p>
      <w:pPr>
        <w:pStyle w:val="ListBullet"/>
      </w:pPr>
      <w:r>
        <w:t>Async security and quality scanning</w:t>
      </w:r>
    </w:p>
    <w:p/>
    <w:p>
      <w:pPr>
        <w:pStyle w:val="Heading4"/>
      </w:pPr>
      <w:r>
        <w:t>2. AI Agent Ecosystem (14 Specialized Agents)</w:t>
      </w:r>
    </w:p>
    <w:p>
      <w:pPr>
        <w:pStyle w:val="ListBullet"/>
      </w:pPr>
      <w:r>
        <w:t>**ExtractedConfigAgent**: Extracts project configuration from requirements</w:t>
      </w:r>
    </w:p>
    <w:p>
      <w:pPr>
        <w:pStyle w:val="ListBullet"/>
      </w:pPr>
      <w:r>
        <w:t>**ChangeAnalysisAgent**: Analyzes changes to avoid duplicate work</w:t>
      </w:r>
    </w:p>
    <w:p>
      <w:pPr>
        <w:pStyle w:val="ListBullet"/>
      </w:pPr>
      <w:r>
        <w:t>**ContextExtractionAgent**: Extracts context from existing codebase</w:t>
      </w:r>
    </w:p>
    <w:p>
      <w:pPr>
        <w:pStyle w:val="ListBullet"/>
      </w:pPr>
      <w:r>
        <w:t>**MainWorkflowAgent**: Generates primary application code</w:t>
      </w:r>
    </w:p>
    <w:p>
      <w:pPr>
        <w:pStyle w:val="ListBullet"/>
      </w:pPr>
      <w:r>
        <w:t>**ReviewAgent**: Analyzes build failures and provides recommendations</w:t>
      </w:r>
    </w:p>
    <w:p>
      <w:pPr>
        <w:pStyle w:val="ListBullet"/>
      </w:pPr>
      <w:r>
        <w:t>**BuildCorrectorAgent**: Automatically fixes build issues</w:t>
      </w:r>
    </w:p>
    <w:p>
      <w:pPr>
        <w:pStyle w:val="ListBullet"/>
      </w:pPr>
      <w:r>
        <w:t>**VulnerabilityFixAgent**: Generates security vulnerability fixes</w:t>
      </w:r>
    </w:p>
    <w:p>
      <w:pPr>
        <w:pStyle w:val="ListBullet"/>
      </w:pPr>
      <w:r>
        <w:t>**SonarQubeFixAgent**: Fixes code quality issues</w:t>
      </w:r>
    </w:p>
    <w:p>
      <w:pPr>
        <w:pStyle w:val="ListBullet"/>
      </w:pPr>
      <w:r>
        <w:t>**XmlPojoAgent**: Handles XML to POJO conversions</w:t>
      </w:r>
    </w:p>
    <w:p>
      <w:pPr>
        <w:pStyle w:val="ListBullet"/>
      </w:pPr>
      <w:r>
        <w:t>**JsonMappingAgent**: Manages JSON mapping configurations</w:t>
      </w:r>
    </w:p>
    <w:p>
      <w:pPr>
        <w:pStyle w:val="ListBullet"/>
      </w:pPr>
      <w:r>
        <w:t>**ExcelAgent**: Processes Excel-based requirements</w:t>
      </w:r>
    </w:p>
    <w:p>
      <w:pPr>
        <w:pStyle w:val="ListBullet"/>
      </w:pPr>
      <w:r>
        <w:t>**XsdGeneratorAgent**: Generates XSD schemas</w:t>
      </w:r>
    </w:p>
    <w:p>
      <w:pPr>
        <w:pStyle w:val="ListBullet"/>
      </w:pPr>
      <w:r>
        <w:t>**URLCheckAgent**: Validates and analyzes URLs</w:t>
      </w:r>
    </w:p>
    <w:p>
      <w:pPr>
        <w:pStyle w:val="ListBullet"/>
      </w:pPr>
      <w:r>
        <w:t>**CodeMergeAgent**: Handles code merging operations</w:t>
      </w:r>
    </w:p>
    <w:p/>
    <w:p>
      <w:pPr>
        <w:pStyle w:val="Heading4"/>
      </w:pPr>
      <w:r>
        <w:t>3. Security and Quality Integration</w:t>
      </w:r>
    </w:p>
    <w:p>
      <w:pPr>
        <w:pStyle w:val="ListBullet"/>
      </w:pPr>
      <w:r>
        <w:t>**VulnerabilityOrchestrationService**: Manages Snyk vulnerability scanning</w:t>
      </w:r>
    </w:p>
    <w:p>
      <w:pPr>
        <w:pStyle w:val="ListBullet"/>
      </w:pPr>
      <w:r>
        <w:t>**SonarQubeOrchestrationService**: Handles SonarQube code quality analysis</w:t>
      </w:r>
    </w:p>
    <w:p>
      <w:pPr>
        <w:pStyle w:val="ListBullet"/>
      </w:pPr>
      <w:r>
        <w:t>**Dual-mode support**: API and CLI modes for different user tiers</w:t>
      </w:r>
    </w:p>
    <w:p>
      <w:pPr>
        <w:pStyle w:val="ListBullet"/>
      </w:pPr>
      <w:r>
        <w:t>**Async processing**: Post-deployment security scanning</w:t>
      </w:r>
    </w:p>
    <w:p/>
    <w:p>
      <w:pPr>
        <w:pStyle w:val="Heading4"/>
      </w:pPr>
      <w:r>
        <w:t>4. Supporting Services</w:t>
      </w:r>
    </w:p>
    <w:p>
      <w:pPr>
        <w:pStyle w:val="ListBullet"/>
      </w:pPr>
      <w:r>
        <w:t>**ConfigService**: Manages JIRA and Git configurations</w:t>
      </w:r>
    </w:p>
    <w:p>
      <w:pPr>
        <w:pStyle w:val="ListBullet"/>
      </w:pPr>
      <w:r>
        <w:t>**UtilityService**: Provides common utilities for Git, Maven, and file operations</w:t>
      </w:r>
    </w:p>
    <w:p>
      <w:pPr>
        <w:pStyle w:val="ListBullet"/>
      </w:pPr>
      <w:r>
        <w:t>**WriteClassesToFileSystemService**: Handles code generation and file system operations</w:t>
      </w:r>
    </w:p>
    <w:p>
      <w:pPr>
        <w:pStyle w:val="ListBullet"/>
      </w:pPr>
      <w:r>
        <w:t>**EmailService**: Sends notifications for build status and results</w:t>
      </w:r>
    </w:p>
    <w:p/>
    <w:p>
      <w:pPr>
        <w:pStyle w:val="Heading3"/>
      </w:pPr>
      <w:r>
        <w:t>Technology Stack</w:t>
      </w:r>
    </w:p>
    <w:p/>
    <w:p>
      <w:pPr>
        <w:pStyle w:val="Heading4"/>
      </w:pPr>
      <w:r>
        <w:t>Core Framework</w:t>
      </w:r>
    </w:p>
    <w:p>
      <w:pPr>
        <w:pStyle w:val="ListBullet"/>
      </w:pPr>
      <w:r>
        <w:t>**Spring Boot 3.5.3**: Main application framework</w:t>
      </w:r>
    </w:p>
    <w:p>
      <w:pPr>
        <w:pStyle w:val="ListBullet"/>
      </w:pPr>
      <w:r>
        <w:t>**Java 21**: Programming language with latest features</w:t>
      </w:r>
    </w:p>
    <w:p>
      <w:pPr>
        <w:pStyle w:val="ListBullet"/>
      </w:pPr>
      <w:r>
        <w:t>**Maven**: Build and dependency management</w:t>
      </w:r>
    </w:p>
    <w:p/>
    <w:p>
      <w:pPr>
        <w:pStyle w:val="Heading4"/>
      </w:pPr>
      <w:r>
        <w:t>AI Integration</w:t>
      </w:r>
    </w:p>
    <w:p>
      <w:pPr>
        <w:pStyle w:val="ListBullet"/>
      </w:pPr>
      <w:r>
        <w:t>**Google GenAI**: Primary LLM integration for code generation</w:t>
      </w:r>
    </w:p>
    <w:p>
      <w:pPr>
        <w:pStyle w:val="ListBullet"/>
      </w:pPr>
      <w:r>
        <w:t>**Vertex AI**: Advanced AI capabilities for complex code analysis</w:t>
      </w:r>
    </w:p>
    <w:p>
      <w:pPr>
        <w:pStyle w:val="ListBullet"/>
      </w:pPr>
      <w:r>
        <w:t>**Custom prompt engineering**: Specialized prompts for different coding tasks</w:t>
      </w:r>
    </w:p>
    <w:p/>
    <w:p>
      <w:pPr>
        <w:pStyle w:val="Heading4"/>
      </w:pPr>
      <w:r>
        <w:t>External Integrations</w:t>
      </w:r>
    </w:p>
    <w:p>
      <w:pPr>
        <w:pStyle w:val="ListBullet"/>
      </w:pPr>
      <w:r>
        <w:t>**JIRA API**: Requirement extraction and ticket management</w:t>
      </w:r>
    </w:p>
    <w:p>
      <w:pPr>
        <w:pStyle w:val="ListBullet"/>
      </w:pPr>
      <w:r>
        <w:t>**Git/GitHub**: Version control and pull request management</w:t>
      </w:r>
    </w:p>
    <w:p>
      <w:pPr>
        <w:pStyle w:val="ListBullet"/>
      </w:pPr>
      <w:r>
        <w:t>**Snyk API/CLI**: Security vulnerability scanning</w:t>
      </w:r>
    </w:p>
    <w:p>
      <w:pPr>
        <w:pStyle w:val="ListBullet"/>
      </w:pPr>
      <w:r>
        <w:t>**SonarQube API/CLI**: Code quality analysis</w:t>
      </w:r>
    </w:p>
    <w:p>
      <w:pPr>
        <w:pStyle w:val="ListBullet"/>
      </w:pPr>
      <w:r>
        <w:t>**Maven**: Build verification and dependency management</w:t>
      </w:r>
    </w:p>
    <w:p/>
    <w:p>
      <w:pPr>
        <w:pStyle w:val="Heading4"/>
      </w:pPr>
      <w:r>
        <w:t>Data Processing</w:t>
      </w:r>
    </w:p>
    <w:p>
      <w:pPr>
        <w:pStyle w:val="ListBullet"/>
      </w:pPr>
      <w:r>
        <w:t>**Apache PDFBox**: PDF document processing</w:t>
      </w:r>
    </w:p>
    <w:p>
      <w:pPr>
        <w:pStyle w:val="ListBullet"/>
      </w:pPr>
      <w:r>
        <w:t>**Apache POI**: Excel/Word document processing</w:t>
      </w:r>
    </w:p>
    <w:p>
      <w:pPr>
        <w:pStyle w:val="ListBullet"/>
      </w:pPr>
      <w:r>
        <w:t>**JAXB**: XML processing and marshalling</w:t>
      </w:r>
    </w:p>
    <w:p>
      <w:pPr>
        <w:pStyle w:val="ListBullet"/>
      </w:pPr>
      <w:r>
        <w:t>**Jackson**: JSON processing</w:t>
      </w:r>
    </w:p>
    <w:p/>
    <w:p>
      <w:pPr>
        <w:pStyle w:val="Heading2"/>
      </w:pPr>
      <w:r>
        <w:t>High-Level Design (HLD)</w:t>
      </w:r>
    </w:p>
    <w:p/>
    <w:p>
      <w:pPr>
        <w:pStyle w:val="Heading3"/>
      </w:pPr>
      <w:r>
        <w:t>System Architecture</w:t>
      </w:r>
    </w:p>
    <w:p>
      <w:pPr>
        <w:pStyle w:val="IntenseQuote"/>
      </w:pPr>
      <w:r>
        <w:rPr>
          <w:rFonts w:ascii="Courier New" w:hAnsi="Courier New"/>
        </w:rPr>
        <w:t>┌─────────────────────────────────────────────────────────────────┐</w:t>
        <w:br/>
        <w:t>│                        SDLC Auto API                           │</w:t>
        <w:br/>
        <w:t>├─────────────────────────────────────────────────────────────────┤</w:t>
        <w:br/>
        <w:t>│  ┌─────────────────┐    ┌─────────────────┐    ┌──────────────┐ │</w:t>
        <w:br/>
        <w:t>│  │  InputController│────│ SDLCAutoService │────│ AI Agents    │ │</w:t>
        <w:br/>
        <w:t>│  │                 │    │                 │    │ Ecosystem    │ │</w:t>
        <w:br/>
        <w:t>│  └─────────────────┘    └─────────────────┘    └──────────────┘ │</w:t>
        <w:br/>
        <w:t>├─────────────────────────────────────────────────────────────────┤</w:t>
        <w:br/>
        <w:t>│                    Supporting Services Layer                    │</w:t>
        <w:br/>
        <w:t>│  ┌─────────────┐ ┌─────────────┐ ┌─────────────┐ ┌────────────┐ │</w:t>
        <w:br/>
        <w:t>│  │ConfigService│ │UtilityService│ │EmailService │ │WriteClasses│ │</w:t>
        <w:br/>
        <w:t>│  │             │ │             │ │             │ │Service     │ │</w:t>
        <w:br/>
        <w:t>│  └─────────────┘ └─────────────┘ └─────────────┘ └────────────┘ │</w:t>
        <w:br/>
        <w:t>├─────────────────────────────────────────────────────────────────┤</w:t>
        <w:br/>
        <w:t>│                 Security &amp; Quality Layer                        │</w:t>
        <w:br/>
        <w:t>│  ┌─────────────────────────┐    ┌─────────────────────────────┐ │</w:t>
        <w:br/>
        <w:t>│  │VulnerabilityOrchestration│    │SonarQubeOrchestration      │ │</w:t>
        <w:br/>
        <w:t>│  │Service                  │    │Service                      │ │</w:t>
        <w:br/>
        <w:t>│  └─────────────────────────┘    └─────────────────────────────┘ │</w:t>
        <w:br/>
        <w:t>├─────────────────────────────────────────────────────────────────┤</w:t>
        <w:br/>
        <w:t>│                    External Integrations                        │</w:t>
        <w:br/>
        <w:t>│  ┌─────────┐ ┌─────────┐ ┌─────────┐ ┌─────────┐ ┌────────────┐ │</w:t>
        <w:br/>
        <w:t>│  │JIRA API │ │Git/GitHub│ │Snyk API │ │SonarQube│ │Vertex AI   │ │</w:t>
        <w:br/>
        <w:t>│  │         │ │         │ │         │ │         │ │/GenAI      │ │</w:t>
        <w:br/>
        <w:t>│  └─────────┘ └─────────┘ └─────────┘ └─────────┘ └────────────┘ │</w:t>
        <w:br/>
        <w:t>└─────────────────────────────────────────────────────────────────┘</w:t>
      </w:r>
    </w:p>
    <w:p/>
    <w:p>
      <w:pPr>
        <w:pStyle w:val="Heading3"/>
      </w:pPr>
      <w:r>
        <w:t>Component Interaction Flow</w:t>
      </w:r>
    </w:p>
    <w:p>
      <w:pPr>
        <w:pStyle w:val="IntenseQuote"/>
      </w:pPr>
      <w:r>
        <w:rPr>
          <w:rFonts w:ascii="Courier New" w:hAnsi="Courier New"/>
        </w:rPr>
        <w:t>JIRA Ticket → Config Extraction → Change Analysis → Feature Branch Creation</w:t>
        <w:br/>
        <w:t xml:space="preserve">     ↓</w:t>
        <w:br/>
        <w:t>Context Extraction → AI Code Generation → Build Verification → Self-Healing</w:t>
        <w:br/>
        <w:t xml:space="preserve">     ↓</w:t>
        <w:br/>
        <w:t>Pull Request Creation → Async Security Scanning → Quality Analysis → Notifications</w:t>
      </w:r>
    </w:p>
    <w:p/>
    <w:p>
      <w:pPr>
        <w:pStyle w:val="Heading2"/>
      </w:pPr>
      <w:r>
        <w:t>Detailed Workflow</w:t>
      </w:r>
    </w:p>
    <w:p/>
    <w:p>
      <w:pPr>
        <w:pStyle w:val="Heading3"/>
      </w:pPr>
      <w:r>
        <w:t>Phase 1: Requirement Analysis (Lines 84-159)</w:t>
      </w:r>
    </w:p>
    <w:p>
      <w:pPr>
        <w:pStyle w:val="ListNumber"/>
      </w:pPr>
      <w:r>
        <w:t>**JIRA Configuration**: Extract JIRA credentials and connection details</w:t>
      </w:r>
    </w:p>
    <w:p>
      <w:pPr>
        <w:pStyle w:val="ListNumber"/>
      </w:pPr>
      <w:r>
        <w:t>**Issue Retrieval**: Fetch complete JIRA issue with summary, description, and attachments</w:t>
      </w:r>
    </w:p>
    <w:p>
      <w:pPr>
        <w:pStyle w:val="ListNumber"/>
      </w:pPr>
      <w:r>
        <w:t>**Config Extraction**: Use AI to extract project configuration from requirements</w:t>
      </w:r>
    </w:p>
    <w:p>
      <w:pPr>
        <w:pStyle w:val="ListNumber"/>
      </w:pPr>
      <w:r>
        <w:t>**Repository Setup**: Clone/update target repository to latest state</w:t>
      </w:r>
    </w:p>
    <w:p>
      <w:pPr>
        <w:pStyle w:val="ListNumber"/>
      </w:pPr>
      <w:r>
        <w:t>**Change Analysis**: Compare new requirements with previous version to detect changes</w:t>
      </w:r>
    </w:p>
    <w:p>
      <w:pPr>
        <w:pStyle w:val="ListNumber"/>
      </w:pPr>
      <w:r>
        <w:t>**Duplicate Prevention**: Skip processing if no functional changes detected</w:t>
      </w:r>
    </w:p>
    <w:p/>
    <w:p>
      <w:pPr>
        <w:pStyle w:val="Heading3"/>
      </w:pPr>
      <w:r>
        <w:t>Phase 2: Code Generation Preparation (Lines 160-201)</w:t>
      </w:r>
    </w:p>
    <w:p>
      <w:pPr>
        <w:pStyle w:val="ListNumber"/>
      </w:pPr>
      <w:r>
        <w:t>**Feature Branch Creation**: Create new branch based on JIRA ticket key</w:t>
      </w:r>
    </w:p>
    <w:p>
      <w:pPr>
        <w:pStyle w:val="ListNumber"/>
      </w:pPr>
      <w:r>
        <w:t>**Context Extraction**: Analyze existing codebase for context-aware generation</w:t>
      </w:r>
    </w:p>
    <w:p>
      <w:pPr>
        <w:pStyle w:val="ListNumber"/>
      </w:pPr>
      <w:r>
        <w:t>**Dependency Analysis**: Parse existing pom.xml for dependency context</w:t>
      </w:r>
    </w:p>
    <w:p>
      <w:pPr>
        <w:pStyle w:val="ListNumber"/>
      </w:pPr>
      <w:r>
        <w:t>**POJO Conversion**: Handle XML/POJO conversions if required</w:t>
      </w:r>
    </w:p>
    <w:p>
      <w:pPr>
        <w:pStyle w:val="ListNumber"/>
      </w:pPr>
      <w:r>
        <w:t>**Prompt Engineering**: Prepare specialized prompts for different AI agents</w:t>
      </w:r>
    </w:p>
    <w:p/>
    <w:p>
      <w:pPr>
        <w:pStyle w:val="Heading3"/>
      </w:pPr>
      <w:r>
        <w:t>Phase 3: AI-Powered Code Generation (Lines 202-210)</w:t>
      </w:r>
    </w:p>
    <w:p>
      <w:pPr>
        <w:pStyle w:val="ListNumber"/>
      </w:pPr>
      <w:r>
        <w:t>**MainWorkflowAgent Execution**: Generate primary application code</w:t>
      </w:r>
    </w:p>
    <w:p>
      <w:pPr>
        <w:pStyle w:val="ListNumber"/>
      </w:pPr>
      <w:r>
        <w:t>**Multi-Agent Coordination**: Coordinate between specialized agents</w:t>
      </w:r>
    </w:p>
    <w:p>
      <w:pPr>
        <w:pStyle w:val="ListNumber"/>
      </w:pPr>
      <w:r>
        <w:t>**Code Integration**: Merge generated code with existing codebase</w:t>
      </w:r>
    </w:p>
    <w:p>
      <w:pPr>
        <w:pStyle w:val="ListNumber"/>
      </w:pPr>
      <w:r>
        <w:t>**File System Operations**: Write generated classes to appropriate locations</w:t>
      </w:r>
    </w:p>
    <w:p/>
    <w:p>
      <w:pPr>
        <w:pStyle w:val="Heading3"/>
      </w:pPr>
      <w:r>
        <w:t>Phase 4: Build Verification &amp; Self-Healing (Lines 212-318)</w:t>
      </w:r>
    </w:p>
    <w:p>
      <w:pPr>
        <w:pStyle w:val="ListNumber"/>
      </w:pPr>
      <w:r>
        <w:t>**Maven Build Execution**: Run `mvn clean verify` for compilation and testing</w:t>
      </w:r>
    </w:p>
    <w:p>
      <w:pPr>
        <w:pStyle w:val="ListNumber"/>
      </w:pPr>
      <w:r>
        <w:t>**Success Path**: Clean target directory, update .gitignore, create pull request</w:t>
      </w:r>
    </w:p>
    <w:p>
      <w:pPr>
        <w:pStyle w:val="ListNumber"/>
      </w:pPr>
      <w:r>
        <w:t>**Failure Path**: Initiate self-healing process with up to 10 retry attempts</w:t>
      </w:r>
    </w:p>
    <w:p>
      <w:pPr>
        <w:pStyle w:val="ListNumber"/>
      </w:pPr>
      <w:r>
        <w:t>**Review Agent Analysis**: Analyze build failures and identify faulty files</w:t>
      </w:r>
    </w:p>
    <w:p>
      <w:pPr>
        <w:pStyle w:val="ListNumber"/>
      </w:pPr>
      <w:r>
        <w:t>**Build Corrector Agent**: Generate fixes for identified issues</w:t>
      </w:r>
    </w:p>
    <w:p>
      <w:pPr>
        <w:pStyle w:val="ListNumber"/>
      </w:pPr>
      <w:r>
        <w:t>**Iterative Healing**: Repeat until build succeeds or max retries reached</w:t>
      </w:r>
    </w:p>
    <w:p/>
    <w:p>
      <w:pPr>
        <w:pStyle w:val="Heading3"/>
      </w:pPr>
      <w:r>
        <w:t>Phase 5: Post-Deployment Security &amp; Quality (Lines 320-328)</w:t>
      </w:r>
    </w:p>
    <w:p>
      <w:pPr>
        <w:pStyle w:val="ListNumber"/>
      </w:pPr>
      <w:r>
        <w:t>**Async Trigger**: Start parallel security and quality scanning</w:t>
      </w:r>
    </w:p>
    <w:p>
      <w:pPr>
        <w:pStyle w:val="ListNumber"/>
      </w:pPr>
      <w:r>
        <w:t>**Snyk Vulnerability Scanning**: Identify and fix security vulnerabilities</w:t>
      </w:r>
    </w:p>
    <w:p>
      <w:pPr>
        <w:pStyle w:val="ListNumber"/>
      </w:pPr>
      <w:r>
        <w:t>**SonarQube Quality Analysis**: Analyze and fix code quality issues</w:t>
      </w:r>
    </w:p>
    <w:p>
      <w:pPr>
        <w:pStyle w:val="ListNumber"/>
      </w:pPr>
      <w:r>
        <w:t>**Separate Pull Requests**: Create dedicated PRs for security and quality fixes</w:t>
      </w:r>
    </w:p>
    <w:p>
      <w:pPr>
        <w:pStyle w:val="ListNumber"/>
      </w:pPr>
      <w:r>
        <w:t>**Notification System**: Send email notifications for all scan results</w:t>
      </w:r>
    </w:p>
    <w:p/>
    <w:p>
      <w:pPr>
        <w:pStyle w:val="Heading2"/>
      </w:pPr>
      <w:r>
        <w:t>Flow Diagrams</w:t>
      </w:r>
    </w:p>
    <w:p/>
    <w:p>
      <w:pPr>
        <w:pStyle w:val="Heading3"/>
      </w:pPr>
      <w:r>
        <w:t>1. Main SDLC Automation Flow</w:t>
      </w:r>
    </w:p>
    <w:p>
      <w:pPr>
        <w:pStyle w:val="IntenseQuote"/>
      </w:pPr>
      <w:r>
        <w:rPr>
          <w:rFonts w:ascii="Courier New" w:hAnsi="Courier New"/>
        </w:rPr>
        <w:t>graph TD</w:t>
        <w:br/>
        <w:t xml:space="preserve">    A[JIRA Ticket Input] --&gt; B[Extract Issue Details]</w:t>
        <w:br/>
        <w:t xml:space="preserve">    B --&gt; C[Configuration Extraction]</w:t>
        <w:br/>
        <w:t xml:space="preserve">    C --&gt; D[Repository Setup]</w:t>
        <w:br/>
        <w:t xml:space="preserve">    D --&gt; E[Change Analysis]</w:t>
        <w:br/>
        <w:t xml:space="preserve">    E --&gt; F{Changes Detected?}</w:t>
        <w:br/>
        <w:t xml:space="preserve">    F --&gt;|No| G[Skip Processing]</w:t>
        <w:br/>
        <w:t xml:space="preserve">    F --&gt;|Yes| H[Create Feature Branch]</w:t>
        <w:br/>
        <w:t xml:space="preserve">    H --&gt; I[Context Extraction]</w:t>
        <w:br/>
        <w:t xml:space="preserve">    I --&gt; J[AI Code Generation]</w:t>
        <w:br/>
        <w:t xml:space="preserve">    J --&gt; K[Build Verification]</w:t>
        <w:br/>
        <w:t xml:space="preserve">    K --&gt; L{Build Success?}</w:t>
        <w:br/>
        <w:t xml:space="preserve">    L --&gt;|Yes| M[Create Pull Request]</w:t>
        <w:br/>
        <w:t xml:space="preserve">    L --&gt;|No| N[Self-Healing Process]</w:t>
        <w:br/>
        <w:t xml:space="preserve">    N --&gt; K</w:t>
        <w:br/>
        <w:t xml:space="preserve">    M --&gt; O[Async Security &amp; Quality]</w:t>
        <w:br/>
        <w:t xml:space="preserve">    O --&gt; P[Send Notifications]</w:t>
      </w:r>
    </w:p>
    <w:p/>
    <w:p>
      <w:pPr>
        <w:pStyle w:val="Heading3"/>
      </w:pPr>
      <w:r>
        <w:t>2. Self-Healing Process Flow</w:t>
      </w:r>
    </w:p>
    <w:p>
      <w:pPr>
        <w:pStyle w:val="IntenseQuote"/>
      </w:pPr>
      <w:r>
        <w:rPr>
          <w:rFonts w:ascii="Courier New" w:hAnsi="Courier New"/>
        </w:rPr>
        <w:t>graph TD</w:t>
        <w:br/>
        <w:t xml:space="preserve">    A[Build Failure Detected] --&gt; B[Review Agent Analysis]</w:t>
        <w:br/>
        <w:t xml:space="preserve">    B --&gt; C[Extract Faulty Files]</w:t>
        <w:br/>
        <w:t xml:space="preserve">    C --&gt; D[Build Corrector Agent]</w:t>
        <w:br/>
        <w:t xml:space="preserve">    D --&gt; E[Generate Code Fixes]</w:t>
        <w:br/>
        <w:t xml:space="preserve">    E --&gt; F[Apply Changes]</w:t>
        <w:br/>
        <w:t xml:space="preserve">    F --&gt; G[Retry Build]</w:t>
        <w:br/>
        <w:t xml:space="preserve">    G --&gt; H{Build Success?}</w:t>
        <w:br/>
        <w:t xml:space="preserve">    H --&gt;|Yes| I[Success - Create PR]</w:t>
        <w:br/>
        <w:t xml:space="preserve">    H --&gt;|No| J{Max Retries?}</w:t>
        <w:br/>
        <w:t xml:space="preserve">    J --&gt;|No| K[Increment Counter] --&gt; B</w:t>
        <w:br/>
        <w:t xml:space="preserve">    J --&gt;|Yes| L[Commit with Analysis]</w:t>
      </w:r>
    </w:p>
    <w:p/>
    <w:p>
      <w:pPr>
        <w:pStyle w:val="Heading3"/>
      </w:pPr>
      <w:r>
        <w:t>3. Async Security &amp; Quality Pipeline</w:t>
      </w:r>
    </w:p>
    <w:p>
      <w:pPr>
        <w:pStyle w:val="IntenseQuote"/>
      </w:pPr>
      <w:r>
        <w:rPr>
          <w:rFonts w:ascii="Courier New" w:hAnsi="Courier New"/>
        </w:rPr>
        <w:t>graph TD</w:t>
        <w:br/>
        <w:t xml:space="preserve">    A[PR Created Successfully] --&gt; B[Extract Project Key]</w:t>
        <w:br/>
        <w:t xml:space="preserve">    B --&gt; C[Trigger Async Scanning]</w:t>
        <w:br/>
        <w:t xml:space="preserve">    C --&gt; D[Snyk Vulnerability Scan]</w:t>
        <w:br/>
        <w:t xml:space="preserve">    C --&gt; E[SonarQube Quality Scan]</w:t>
        <w:br/>
        <w:t xml:space="preserve">    D --&gt; F[Security Fix Processing]</w:t>
        <w:br/>
        <w:t xml:space="preserve">    E --&gt; G[Quality Fix Processing]</w:t>
        <w:br/>
        <w:t xml:space="preserve">    F --&gt; H[Create Security PR]</w:t>
        <w:br/>
        <w:t xml:space="preserve">    G --&gt; I[Create Quality PR]</w:t>
        <w:br/>
        <w:t xml:space="preserve">    H --&gt; J[Consolidated Reporting]</w:t>
        <w:br/>
        <w:t xml:space="preserve">    I --&gt; J</w:t>
        <w:br/>
        <w:t xml:space="preserve">    J --&gt; K[Email Notifications]</w:t>
      </w:r>
    </w:p>
    <w:p/>
    <w:p>
      <w:pPr>
        <w:pStyle w:val="Heading3"/>
      </w:pPr>
      <w:r>
        <w:t>4. Snyk Vulnerability Fix Flow</w:t>
      </w:r>
    </w:p>
    <w:p>
      <w:pPr>
        <w:pStyle w:val="IntenseQuote"/>
      </w:pPr>
      <w:r>
        <w:rPr>
          <w:rFonts w:ascii="Courier New" w:hAnsi="Courier New"/>
        </w:rPr>
        <w:t>graph TD</w:t>
        <w:br/>
        <w:t xml:space="preserve">    A[Snyk Scan Triggered] --&gt; B{Scan Mode?}</w:t>
        <w:br/>
        <w:t xml:space="preserve">    B --&gt;|API| C[Snyk API Call]</w:t>
        <w:br/>
        <w:t xml:space="preserve">    B --&gt;|CLI| D[Clone &amp; Run snyk test]</w:t>
        <w:br/>
        <w:t xml:space="preserve">    C --&gt; E[Parse Vulnerabilities]</w:t>
        <w:br/>
        <w:t xml:space="preserve">    D --&gt; E</w:t>
        <w:br/>
        <w:t xml:space="preserve">    E --&gt; F[Filter High Severity]</w:t>
        <w:br/>
        <w:t xml:space="preserve">    F --&gt; G[Vulnerability Fix Agent]</w:t>
        <w:br/>
        <w:t xml:space="preserve">    G --&gt; H{Fix Strategy?}</w:t>
        <w:br/>
        <w:t xml:space="preserve">    H --&gt;|Parent Dep| I[Update Parent Dependencies]</w:t>
        <w:br/>
        <w:t xml:space="preserve">    H --&gt;|Transitive| J[Add Exclusions + Direct Deps]</w:t>
        <w:br/>
        <w:t xml:space="preserve">    H --&gt;|Complex| K[Dependency Management]</w:t>
        <w:br/>
        <w:t xml:space="preserve">    I --&gt; L[Apply POM Changes]</w:t>
        <w:br/>
        <w:t xml:space="preserve">    J --&gt; L</w:t>
        <w:br/>
        <w:t xml:space="preserve">    K --&gt; L</w:t>
        <w:br/>
        <w:t xml:space="preserve">    L --&gt; M[Maven Build Test]</w:t>
        <w:br/>
        <w:t xml:space="preserve">    M --&gt; N{Build Success?}</w:t>
        <w:br/>
        <w:t xml:space="preserve">    N --&gt;|Yes| O[Create Security PR]</w:t>
        <w:br/>
        <w:t xml:space="preserve">    N --&gt;|No| P[Retry Different Fix] --&gt; G</w:t>
        <w:br/>
        <w:t xml:space="preserve">    O --&gt; Q[Email Notification]</w:t>
      </w:r>
    </w:p>
    <w:p/>
    <w:p>
      <w:pPr>
        <w:pStyle w:val="Heading3"/>
      </w:pPr>
      <w:r>
        <w:t>5. SonarQube Quality Fix Flow</w:t>
      </w:r>
    </w:p>
    <w:p>
      <w:pPr>
        <w:pStyle w:val="IntenseQuote"/>
      </w:pPr>
      <w:r>
        <w:rPr>
          <w:rFonts w:ascii="Courier New" w:hAnsi="Courier New"/>
        </w:rPr>
        <w:t>graph TD</w:t>
        <w:br/>
        <w:t xml:space="preserve">    A[SonarQube Scan Triggered] --&gt; B{Scan Mode?}</w:t>
        <w:br/>
        <w:t xml:space="preserve">    B --&gt;|API| C[SonarQube API Call]</w:t>
        <w:br/>
        <w:t xml:space="preserve">    B --&gt;|CLI| D[Clone &amp; Run sonar-scanner]</w:t>
        <w:br/>
        <w:t xml:space="preserve">    C --&gt; E[Fetch Issues]</w:t>
        <w:br/>
        <w:t xml:space="preserve">    D --&gt; E</w:t>
        <w:br/>
        <w:t xml:space="preserve">    E --&gt; F[Filter by Severity]</w:t>
        <w:br/>
        <w:t xml:space="preserve">    F --&gt; G[Issue Classification]</w:t>
        <w:br/>
        <w:t xml:space="preserve">    G --&gt; H{Issue Type?}</w:t>
        <w:br/>
        <w:t xml:space="preserve">    H --&gt;|Security| I[Security Fix Agent]</w:t>
        <w:br/>
        <w:t xml:space="preserve">    H --&gt;|Quality| J[Quality Fix Agent]</w:t>
        <w:br/>
        <w:t xml:space="preserve">    H --&gt;|Code Smell| K[Refactoring Agent]</w:t>
        <w:br/>
        <w:t xml:space="preserve">    I --&gt; L[Generate Security Fixes]</w:t>
        <w:br/>
        <w:t xml:space="preserve">    J --&gt; M[Generate Quality Fixes]</w:t>
        <w:br/>
        <w:t xml:space="preserve">    K --&gt; N[Generate Refactoring]</w:t>
        <w:br/>
        <w:t xml:space="preserve">    L --&gt; O[Apply Code Changes]</w:t>
        <w:br/>
        <w:t xml:space="preserve">    M --&gt; O</w:t>
        <w:br/>
        <w:t xml:space="preserve">    N --&gt; O</w:t>
        <w:br/>
        <w:t xml:space="preserve">    O --&gt; P[Maven Build Test]</w:t>
        <w:br/>
        <w:t xml:space="preserve">    P --&gt; Q{Build Success?}</w:t>
        <w:br/>
        <w:t xml:space="preserve">    Q --&gt;|Yes| R[Create Quality PR]</w:t>
        <w:br/>
        <w:t xml:space="preserve">    Q --&gt;|No| S{Max Iterations?}</w:t>
        <w:br/>
        <w:t xml:space="preserve">    S --&gt;|No| G</w:t>
        <w:br/>
        <w:t xml:space="preserve">    S --&gt;|Yes| T[Partial Fix PR]</w:t>
        <w:br/>
        <w:t xml:space="preserve">    R --&gt; U[Email Notification]</w:t>
      </w:r>
    </w:p>
    <w:p/>
    <w:p>
      <w:pPr>
        <w:pStyle w:val="Heading2"/>
      </w:pPr>
      <w:r>
        <w:t>Configuration Requirements</w:t>
      </w:r>
    </w:p>
    <w:p/>
    <w:p>
      <w:pPr>
        <w:pStyle w:val="Heading3"/>
      </w:pPr>
      <w:r>
        <w:t>Environment Variables</w:t>
      </w:r>
    </w:p>
    <w:p>
      <w:pPr>
        <w:pStyle w:val="IntenseQuote"/>
      </w:pPr>
      <w:r>
        <w:rPr>
          <w:rFonts w:ascii="Courier New" w:hAnsi="Courier New"/>
        </w:rPr>
        <w:t># JIRA Configuration</w:t>
        <w:br/>
        <w:t>JIRA_URL=https://your-company.atlassian.net</w:t>
        <w:br/>
        <w:t>JIRA_EMAIL=your-email@company.com</w:t>
        <w:br/>
        <w:t>JIRA_API_TOKEN=your-jira-api-token</w:t>
        <w:br/>
        <w:br/>
        <w:t># Git Configuration</w:t>
        <w:br/>
        <w:t>GIT_USERNAME=your-git-username</w:t>
        <w:br/>
        <w:t>GIT_TOKEN=your-git-personal-access-token</w:t>
        <w:br/>
        <w:br/>
        <w:t># AI Configuration</w:t>
        <w:br/>
        <w:t>gemini.project.id=your-google-cloud-project-id</w:t>
        <w:br/>
        <w:t>gemini.location=us-central1</w:t>
        <w:br/>
        <w:t>gemini.model.name=gemini-1.5-flash</w:t>
        <w:br/>
        <w:br/>
        <w:t># Security Scanning</w:t>
        <w:br/>
        <w:t>snyk.mode=cli</w:t>
        <w:br/>
        <w:t>snyk.cli.path=snyk</w:t>
        <w:br/>
        <w:t>snyk.cli.auth.token=your-snyk-token</w:t>
        <w:br/>
        <w:br/>
        <w:t># Code Quality</w:t>
        <w:br/>
        <w:t>sonar.mode=cli</w:t>
        <w:br/>
        <w:t>sonar.server.url=http://localhost:9000</w:t>
        <w:br/>
        <w:t>sonar.token=your-sonar-token</w:t>
        <w:br/>
        <w:br/>
        <w:t># Email Configuration</w:t>
        <w:br/>
        <w:t>spring.mail.host=smtp.gmail.com</w:t>
        <w:br/>
        <w:t>spring.mail.port=587</w:t>
        <w:br/>
        <w:t>spring.mail.username=your-email@gmail.com</w:t>
        <w:br/>
        <w:t>spring.mail.password=your-app-password</w:t>
      </w:r>
    </w:p>
    <w:p/>
    <w:p>
      <w:pPr>
        <w:pStyle w:val="Heading2"/>
      </w:pPr>
      <w:r>
        <w:t>Error Handling &amp; Recovery</w:t>
      </w:r>
    </w:p>
    <w:p/>
    <w:p>
      <w:pPr>
        <w:pStyle w:val="Heading3"/>
      </w:pPr>
      <w:r>
        <w:t>Build Failure Recovery</w:t>
      </w:r>
    </w:p>
    <w:p>
      <w:pPr>
        <w:pStyle w:val="ListBullet"/>
      </w:pPr>
      <w:r>
        <w:t>**Automatic Retry**: Up to 10 attempts with AI-powered fixes</w:t>
      </w:r>
    </w:p>
    <w:p>
      <w:pPr>
        <w:pStyle w:val="ListBullet"/>
      </w:pPr>
      <w:r>
        <w:t>**Failure Analysis**: Detailed analysis written to `BUILD_FAILURE_ANALYSIS.md`</w:t>
      </w:r>
    </w:p>
    <w:p>
      <w:pPr>
        <w:pStyle w:val="ListBullet"/>
      </w:pPr>
      <w:r>
        <w:t>**Graceful Degradation**: Commit code with failure documentation if all retries fail</w:t>
      </w:r>
    </w:p>
    <w:p/>
    <w:p>
      <w:pPr>
        <w:pStyle w:val="Heading3"/>
      </w:pPr>
      <w:r>
        <w:t>Security Scanning Failures</w:t>
      </w:r>
    </w:p>
    <w:p>
      <w:pPr>
        <w:pStyle w:val="ListBullet"/>
      </w:pPr>
      <w:r>
        <w:t>**Dual Mode Support**: Fallback from API to CLI mode</w:t>
      </w:r>
    </w:p>
    <w:p>
      <w:pPr>
        <w:pStyle w:val="ListBullet"/>
      </w:pPr>
      <w:r>
        <w:t>**Partial Fix Application**: Apply fixes for resolvable vulnerabilities</w:t>
      </w:r>
    </w:p>
    <w:p>
      <w:pPr>
        <w:pStyle w:val="ListBullet"/>
      </w:pPr>
      <w:r>
        <w:t>**Comprehensive Reporting**: Detailed scan results and fix attempts</w:t>
      </w:r>
    </w:p>
    <w:p/>
    <w:p>
      <w:pPr>
        <w:pStyle w:val="Heading3"/>
      </w:pPr>
      <w:r>
        <w:t>Quality Analysis Failures</w:t>
      </w:r>
    </w:p>
    <w:p>
      <w:pPr>
        <w:pStyle w:val="ListBullet"/>
      </w:pPr>
      <w:r>
        <w:t>**Iterative Fixing**: Up to 3 iterations of scan-fix-validate cycles</w:t>
      </w:r>
    </w:p>
    <w:p>
      <w:pPr>
        <w:pStyle w:val="ListBullet"/>
      </w:pPr>
      <w:r>
        <w:t>**Severity-based Prioritization**: Focus on BLOCKER, CRITICAL, and MAJOR issues</w:t>
      </w:r>
    </w:p>
    <w:p>
      <w:pPr>
        <w:pStyle w:val="ListBullet"/>
      </w:pPr>
      <w:r>
        <w:t>**Build Validation**: Ensure fixes don't break existing functionality</w:t>
      </w:r>
    </w:p>
    <w:p/>
    <w:p>
      <w:pPr>
        <w:pStyle w:val="Heading2"/>
      </w:pPr>
      <w:r>
        <w:t>Performance Considerations</w:t>
      </w:r>
    </w:p>
    <w:p/>
    <w:p>
      <w:pPr>
        <w:pStyle w:val="Heading3"/>
      </w:pPr>
      <w:r>
        <w:t>Async Processing</w:t>
      </w:r>
    </w:p>
    <w:p>
      <w:pPr>
        <w:pStyle w:val="ListBullet"/>
      </w:pPr>
      <w:r>
        <w:t>**Non-blocking Security Scans**: Run after successful PR creation</w:t>
      </w:r>
    </w:p>
    <w:p>
      <w:pPr>
        <w:pStyle w:val="ListBullet"/>
      </w:pPr>
      <w:r>
        <w:t>**Parallel Execution**: Snyk and SonarQube scans run simultaneously</w:t>
      </w:r>
    </w:p>
    <w:p>
      <w:pPr>
        <w:pStyle w:val="ListBullet"/>
      </w:pPr>
      <w:r>
        <w:t>**Dedicated Thread Pool**: 2-thread executor for async operations</w:t>
      </w:r>
    </w:p>
    <w:p>
      <w:pPr>
        <w:pStyle w:val="ListBullet"/>
      </w:pPr>
      <w:r>
        <w:t>**Snyk Integration**: Dual-mode support (API/CLI) with transitive dependency management</w:t>
      </w:r>
    </w:p>
    <w:p>
      <w:pPr>
        <w:pStyle w:val="ListBullet"/>
      </w:pPr>
      <w:r>
        <w:t>**SonarQube Integration**: Comprehensive code quality and security issue detection</w:t>
      </w:r>
    </w:p>
    <w:p>
      <w:pPr>
        <w:pStyle w:val="ListBullet"/>
      </w:pPr>
      <w:r>
        <w:t>**Iterative Fixing**: Up to 3 scan-fix-validate cycles for quality issues</w:t>
      </w:r>
    </w:p>
    <w:p/>
    <w:p>
      <w:pPr>
        <w:pStyle w:val="Heading3"/>
      </w:pPr>
      <w:r>
        <w:t>Flow Diagram Features</w:t>
      </w:r>
    </w:p>
    <w:p>
      <w:pPr>
        <w:pStyle w:val="ListBullet"/>
      </w:pPr>
      <w:r>
        <w:t>**PowerPoint Compatible**: All diagrams sized to fit standard presentation slides</w:t>
      </w:r>
    </w:p>
    <w:p>
      <w:pPr>
        <w:pStyle w:val="ListBullet"/>
      </w:pPr>
      <w:r>
        <w:t>**Vertical Layout**: Top-to-bottom flow for better readability</w:t>
      </w:r>
    </w:p>
    <w:p>
      <w:pPr>
        <w:pStyle w:val="ListBullet"/>
      </w:pPr>
      <w:r>
        <w:t>**Separate Security Flows**: Dedicated diagrams for Snyk and SonarQube processes</w:t>
      </w:r>
    </w:p>
    <w:p>
      <w:pPr>
        <w:pStyle w:val="ListBullet"/>
      </w:pPr>
      <w:r>
        <w:t>**Decision Points**: Clear branching logic with yes/no decision nodes</w:t>
      </w:r>
    </w:p>
    <w:p>
      <w:pPr>
        <w:pStyle w:val="ListBullet"/>
      </w:pPr>
      <w:r>
        <w:t>**Process Clarity**: Each step clearly defined with specific actions</w:t>
      </w:r>
    </w:p>
    <w:p/>
    <w:p>
      <w:pPr>
        <w:pStyle w:val="Heading3"/>
      </w:pPr>
      <w:r>
        <w:t>Optimization Strategies</w:t>
      </w:r>
    </w:p>
    <w:p>
      <w:pPr>
        <w:pStyle w:val="ListBullet"/>
      </w:pPr>
      <w:r>
        <w:t>**Context Batching**: Group files by package for efficient AI processing</w:t>
      </w:r>
    </w:p>
    <w:p>
      <w:pPr>
        <w:pStyle w:val="ListBullet"/>
      </w:pPr>
      <w:r>
        <w:t>**Incremental Analysis**: Only process changed components</w:t>
      </w:r>
    </w:p>
    <w:p>
      <w:pPr>
        <w:pStyle w:val="ListBullet"/>
      </w:pPr>
      <w:r>
        <w:t>**Smart Caching**: Reuse analysis results where applicable</w:t>
      </w:r>
    </w:p>
    <w:p>
      <w:pPr>
        <w:pStyle w:val="ListBullet"/>
      </w:pPr>
      <w:r>
        <w:t>**Resource Cleanup**: Automatic cleanup of temporary directories and build artifacts</w:t>
      </w:r>
    </w:p>
    <w:p/>
    <w:p>
      <w:pPr>
        <w:pStyle w:val="Heading2"/>
      </w:pPr>
      <w:r>
        <w:t>Monitoring &amp; Observability</w:t>
      </w:r>
    </w:p>
    <w:p/>
    <w:p>
      <w:pPr>
        <w:pStyle w:val="Heading3"/>
      </w:pPr>
      <w:r>
        <w:t>Logging Strategy</w:t>
      </w:r>
    </w:p>
    <w:p>
      <w:pPr>
        <w:pStyle w:val="ListBullet"/>
      </w:pPr>
      <w:r>
        <w:t>**Structured Logging**: Comprehensive logs with correlation IDs</w:t>
      </w:r>
    </w:p>
    <w:p>
      <w:pPr>
        <w:pStyle w:val="ListBullet"/>
      </w:pPr>
      <w:r>
        <w:t>**Progress Tracking**: Detailed progress indicators for long-running operations</w:t>
      </w:r>
    </w:p>
    <w:p>
      <w:pPr>
        <w:pStyle w:val="ListBullet"/>
      </w:pPr>
      <w:r>
        <w:t>**Error Context**: Rich error messages with actionable information</w:t>
      </w:r>
    </w:p>
    <w:p/>
    <w:p>
      <w:pPr>
        <w:pStyle w:val="Heading3"/>
      </w:pPr>
      <w:r>
        <w:t>Metrics &amp; Alerts</w:t>
      </w:r>
    </w:p>
    <w:p>
      <w:pPr>
        <w:pStyle w:val="ListBullet"/>
      </w:pPr>
      <w:r>
        <w:t>**Build Success Rate**: Track successful vs failed builds</w:t>
      </w:r>
    </w:p>
    <w:p>
      <w:pPr>
        <w:pStyle w:val="ListBullet"/>
      </w:pPr>
      <w:r>
        <w:t>**Self-Healing Effectiveness**: Monitor fix success rates</w:t>
      </w:r>
    </w:p>
    <w:p>
      <w:pPr>
        <w:pStyle w:val="ListBullet"/>
      </w:pPr>
      <w:r>
        <w:t>**Security Scan Coverage**: Track vulnerability detection and resolution</w:t>
      </w:r>
    </w:p>
    <w:p>
      <w:pPr>
        <w:pStyle w:val="ListBullet"/>
      </w:pPr>
      <w:r>
        <w:t>**Performance Metrics**: Monitor processing times and resource usage</w:t>
      </w:r>
    </w:p>
    <w:p/>
    <w:p>
      <w:pPr>
        <w:pStyle w:val="Heading2"/>
      </w:pPr>
      <w:r>
        <w:t>Future Enhancements</w:t>
      </w:r>
    </w:p>
    <w:p/>
    <w:p>
      <w:pPr>
        <w:pStyle w:val="Heading3"/>
      </w:pPr>
      <w:r>
        <w:t>Planned Features</w:t>
      </w:r>
    </w:p>
    <w:p>
      <w:pPr>
        <w:pStyle w:val="ListBullet"/>
      </w:pPr>
      <w:r>
        <w:t>**Multi-language Support**: Extend beyond Java to Python, Node.js, etc.</w:t>
      </w:r>
    </w:p>
    <w:p>
      <w:pPr>
        <w:pStyle w:val="ListBullet"/>
      </w:pPr>
      <w:r>
        <w:t>**Advanced AI Models**: Integration with latest LLM capabilities</w:t>
      </w:r>
    </w:p>
    <w:p>
      <w:pPr>
        <w:pStyle w:val="ListBullet"/>
      </w:pPr>
      <w:r>
        <w:t>**Custom Agent Development**: Framework for creating domain-specific agents</w:t>
      </w:r>
    </w:p>
    <w:p>
      <w:pPr>
        <w:pStyle w:val="ListBullet"/>
      </w:pPr>
      <w:r>
        <w:t>**Enterprise Integration**: Enhanced JIRA, Confluence, and Slack integration</w:t>
      </w:r>
    </w:p>
    <w:p>
      <w:pPr>
        <w:pStyle w:val="ListBullet"/>
      </w:pPr>
      <w:r>
        <w:t>**Performance Optimization**: Caching, parallel processing, and resource optimization</w:t>
      </w:r>
    </w:p>
    <w:p/>
    <w:p>
      <w:pPr>
        <w:pStyle w:val="Heading3"/>
      </w:pPr>
      <w:r>
        <w:t>Scalability Improvements</w:t>
      </w:r>
    </w:p>
    <w:p>
      <w:pPr>
        <w:pStyle w:val="ListBullet"/>
      </w:pPr>
      <w:r>
        <w:t>**Microservices Architecture**: Break down into smaller, focused services</w:t>
      </w:r>
    </w:p>
    <w:p>
      <w:pPr>
        <w:pStyle w:val="ListBullet"/>
      </w:pPr>
      <w:r>
        <w:t>**Container Orchestration**: Kubernetes deployment for scalability</w:t>
      </w:r>
    </w:p>
    <w:p>
      <w:pPr>
        <w:pStyle w:val="ListBullet"/>
      </w:pPr>
      <w:r>
        <w:t>**Database Integration**: Persistent storage for workflow state and history</w:t>
      </w:r>
    </w:p>
    <w:p>
      <w:pPr>
        <w:pStyle w:val="ListBullet"/>
      </w:pPr>
      <w:r>
        <w:t>**API Rate Limiting**: Protect against abuse and ensure fair usage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