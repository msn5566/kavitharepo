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MCP Tool - GitHub Copilot Integration</w:t>
      </w:r>
    </w:p>
    <w:p>
      <w:pPr>
        <w:pStyle w:val="Heading1"/>
      </w:pPr>
      <w:r>
        <w:t>1. Introduction</w:t>
      </w:r>
    </w:p>
    <w:p>
      <w:r>
        <w:t>This document describes the latest MCP workflow for multi-module Spring Boot projects integrated with GitHub Copilot. It includes automated Snyk vulnerability checks, Maven builds, regression iterations, PR creation, conflict handling, and IDE repo auto-detection.</w:t>
      </w:r>
    </w:p>
    <w:p>
      <w:pPr>
        <w:pStyle w:val="Heading1"/>
      </w:pPr>
      <w:r>
        <w:t>2. MCP Workflow Features</w:t>
      </w:r>
    </w:p>
    <w:p>
      <w:r>
        <w:t>• IDE repo auto-detection – no need to provide repo_path if project is open in IDE</w:t>
      </w:r>
    </w:p>
    <w:p>
      <w:r>
        <w:t>• Pre/post Maven builds around Snyk fix</w:t>
      </w:r>
    </w:p>
    <w:p>
      <w:r>
        <w:t>• Snyk fix or wizard execution with 2 regression iterations</w:t>
      </w:r>
    </w:p>
    <w:p>
      <w:r>
        <w:t>• Final fail-safe Snyk check</w:t>
      </w:r>
    </w:p>
    <w:p>
      <w:r>
        <w:t>• Interactive GHCP buttons for PR creation</w:t>
      </w:r>
    </w:p>
    <w:p>
      <w:r>
        <w:t>• Retry loop for push/PR with configurable retry_count</w:t>
      </w:r>
    </w:p>
    <w:p>
      <w:r>
        <w:t>• Conflict detection with manual alert if merge conflicts occur</w:t>
      </w:r>
    </w:p>
    <w:p>
      <w:r>
        <w:t>• Automatic base branch update before PR creation</w:t>
      </w:r>
    </w:p>
    <w:p>
      <w:r>
        <w:t>• Compatible with multi-module Spring Boot projects</w:t>
      </w:r>
    </w:p>
    <w:p>
      <w:pPr>
        <w:pStyle w:val="Heading1"/>
      </w:pPr>
      <w:r>
        <w:t>3. Available Modes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Mode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Buttons/Interaction</w:t>
            </w:r>
          </w:p>
        </w:tc>
      </w:tr>
      <w:tr>
        <w:tc>
          <w:tcPr>
            <w:tcW w:type="dxa" w:w="2880"/>
          </w:tcPr>
          <w:p>
            <w:r>
              <w:t>clone_build</w:t>
            </w:r>
          </w:p>
        </w:tc>
        <w:tc>
          <w:tcPr>
            <w:tcW w:type="dxa" w:w="2880"/>
          </w:tcPr>
          <w:p>
            <w:r>
              <w:t>Clones repo (if needed) + initial Maven build</w:t>
            </w:r>
          </w:p>
        </w:tc>
        <w:tc>
          <w:tcPr>
            <w:tcW w:type="dxa" w:w="2880"/>
          </w:tcPr>
          <w:p>
            <w:r>
              <w:t>None</w:t>
            </w:r>
          </w:p>
        </w:tc>
      </w:tr>
      <w:tr>
        <w:tc>
          <w:tcPr>
            <w:tcW w:type="dxa" w:w="2880"/>
          </w:tcPr>
          <w:p>
            <w:r>
              <w:t>snyk_test</w:t>
            </w:r>
          </w:p>
        </w:tc>
        <w:tc>
          <w:tcPr>
            <w:tcW w:type="dxa" w:w="2880"/>
          </w:tcPr>
          <w:p>
            <w:r>
              <w:t>Runs Snyk test only</w:t>
            </w:r>
          </w:p>
        </w:tc>
        <w:tc>
          <w:tcPr>
            <w:tcW w:type="dxa" w:w="2880"/>
          </w:tcPr>
          <w:p>
            <w:r>
              <w:t>None</w:t>
            </w:r>
          </w:p>
        </w:tc>
      </w:tr>
      <w:tr>
        <w:tc>
          <w:tcPr>
            <w:tcW w:type="dxa" w:w="2880"/>
          </w:tcPr>
          <w:p>
            <w:r>
              <w:t>snyk_fix</w:t>
            </w:r>
          </w:p>
        </w:tc>
        <w:tc>
          <w:tcPr>
            <w:tcW w:type="dxa" w:w="2880"/>
          </w:tcPr>
          <w:p>
            <w:r>
              <w:t>Pre/post Maven build → Snyk fix/wizard → 2 regression iterations → final Snyk check</w:t>
            </w:r>
          </w:p>
        </w:tc>
        <w:tc>
          <w:tcPr>
            <w:tcW w:type="dxa" w:w="2880"/>
          </w:tcPr>
          <w:p>
            <w:r>
              <w:t>✅ Create PR / ⚠️ Skip PR</w:t>
            </w:r>
          </w:p>
        </w:tc>
      </w:tr>
      <w:tr>
        <w:tc>
          <w:tcPr>
            <w:tcW w:type="dxa" w:w="2880"/>
          </w:tcPr>
          <w:p>
            <w:r>
              <w:t>rebuild</w:t>
            </w:r>
          </w:p>
        </w:tc>
        <w:tc>
          <w:tcPr>
            <w:tcW w:type="dxa" w:w="2880"/>
          </w:tcPr>
          <w:p>
            <w:r>
              <w:t>Maven rebuild</w:t>
            </w:r>
          </w:p>
        </w:tc>
        <w:tc>
          <w:tcPr>
            <w:tcW w:type="dxa" w:w="2880"/>
          </w:tcPr>
          <w:p>
            <w:r>
              <w:t>None</w:t>
            </w:r>
          </w:p>
        </w:tc>
      </w:tr>
      <w:tr>
        <w:tc>
          <w:tcPr>
            <w:tcW w:type="dxa" w:w="2880"/>
          </w:tcPr>
          <w:p>
            <w:r>
              <w:t>pr</w:t>
            </w:r>
          </w:p>
        </w:tc>
        <w:tc>
          <w:tcPr>
            <w:tcW w:type="dxa" w:w="2880"/>
          </w:tcPr>
          <w:p>
            <w:r>
              <w:t>PR creation only</w:t>
            </w:r>
          </w:p>
        </w:tc>
        <w:tc>
          <w:tcPr>
            <w:tcW w:type="dxa" w:w="2880"/>
          </w:tcPr>
          <w:p>
            <w:r>
              <w:t>✅ Create PR / ⚠️ Skip PR</w:t>
            </w:r>
          </w:p>
        </w:tc>
      </w:tr>
      <w:tr>
        <w:tc>
          <w:tcPr>
            <w:tcW w:type="dxa" w:w="2880"/>
          </w:tcPr>
          <w:p>
            <w:r>
              <w:t>all</w:t>
            </w:r>
          </w:p>
        </w:tc>
        <w:tc>
          <w:tcPr>
            <w:tcW w:type="dxa" w:w="2880"/>
          </w:tcPr>
          <w:p>
            <w:r>
              <w:t>Full workflow: clone → Maven build → Snyk test → Snyk fix → regression checks → fail-safe</w:t>
            </w:r>
          </w:p>
        </w:tc>
        <w:tc>
          <w:tcPr>
            <w:tcW w:type="dxa" w:w="2880"/>
          </w:tcPr>
          <w:p>
            <w:r>
              <w:t>✅ Create PR / ⚠️ Skip PR</w:t>
            </w:r>
          </w:p>
        </w:tc>
      </w:tr>
    </w:tbl>
    <w:p>
      <w:pPr>
        <w:pStyle w:val="Heading1"/>
      </w:pPr>
      <w:r>
        <w:t>4. Example GHCP Chat Commands</w:t>
      </w:r>
    </w:p>
    <w:p>
      <w:r>
        <w:t>4.1 Full Automated Workflow (auto-detect IDE repo path)</w:t>
      </w:r>
    </w:p>
    <w:p>
      <w:r>
        <w:t>/springboot-snyk-fix.run repo_path= fix_mode=fix base_branch=main new_branch=feature/snyk-fix pr_title="Fix vulnerabilities via Snyk" pr_body="Automatically fixed vulnerabilities using Snyk with regression checks." mode=all retry_count=3</w:t>
      </w:r>
    </w:p>
    <w:p>
      <w:r>
        <w:t>4.2 Run Only Snyk Fix</w:t>
      </w:r>
    </w:p>
    <w:p>
      <w:r>
        <w:t>/springboot-snyk-fix.run repo_path= fix_mode=fix base_branch=main new_branch=feature/snyk-fix pr_title="Snyk Fix Only" pr_body="Running Snyk fix only with pre/post Maven build and regression checks." mode=snyk_fix retry_count=3</w:t>
      </w:r>
    </w:p>
    <w:p>
      <w:r>
        <w:t>4.3 Custom Multi-Mode Workflow</w:t>
      </w:r>
    </w:p>
    <w:p>
      <w:r>
        <w:t>/springboot-snyk-fix.run repo_path=/Users/me/projects/my-repo fix_mode=wizard base_branch=main new_branch=feature/custom pr_title="Custom workflow fix" pr_body="Using Snyk wizard and custom modes" mode=clone_build,snyk_test,snyk_fix,pr retry_count=3</w:t>
      </w:r>
    </w:p>
    <w:p>
      <w:pPr>
        <w:pStyle w:val="Heading1"/>
      </w:pPr>
      <w:r>
        <w:t>5. Quick Tips for Developers</w:t>
      </w:r>
    </w:p>
    <w:p>
      <w:r>
        <w:t>• Leave repo_path empty to auto-detect IDE project path.</w:t>
      </w:r>
    </w:p>
    <w:p>
      <w:r>
        <w:t>• Use comma-separated modes to run multiple steps at once.</w:t>
      </w:r>
    </w:p>
    <w:p>
      <w:r>
        <w:t>• Set fix_mode to 'fix' for automatic Snyk fix or 'wizard' for guided Snyk wizard.</w:t>
      </w:r>
    </w:p>
    <w:p>
      <w:r>
        <w:t>• Adjust retry_count if network or PR push often fails.</w:t>
      </w:r>
    </w:p>
    <w:p>
      <w:r>
        <w:t>• Interactive PR buttons allow safe creation or skipping of PR.</w:t>
      </w:r>
    </w:p>
    <w:p>
      <w:pPr>
        <w:pStyle w:val="Heading1"/>
      </w:pPr>
      <w:r>
        <w:t>6. Latest Revision Version</w:t>
      </w:r>
    </w:p>
    <w:p>
      <w:r>
        <w:t>MCP Workflow Version: 1.0.0 (Latest Revision with IDE auto-detection, full Snyk + Maven + PR workflow)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